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83" w:rsidP="00060D13" w:rsidRDefault="00E15E83" w14:paraId="449144BF" w14:textId="2DBB729C">
      <w:pPr>
        <w:pStyle w:val="Lauftext"/>
        <w:rPr>
          <w:rFonts w:ascii="Arial" w:hAnsi="Arial" w:cs="Arial"/>
          <w:lang w:val="de-DE"/>
        </w:rPr>
      </w:pPr>
      <w:r w:rsidRPr="7E4FF7CD" w:rsidR="7E4FF7CD">
        <w:rPr>
          <w:rFonts w:ascii="Arial" w:hAnsi="Arial" w:cs="Arial"/>
          <w:lang w:val="de-DE"/>
        </w:rPr>
        <w:t>YourSwissCar GmbH</w:t>
      </w:r>
    </w:p>
    <w:p w:rsidR="7E4FF7CD" w:rsidP="7E4FF7CD" w:rsidRDefault="7E4FF7CD" w14:paraId="6AC478AE" w14:textId="3692FFFD">
      <w:pPr>
        <w:pStyle w:val="Lauftext"/>
        <w:bidi w:val="0"/>
        <w:spacing w:before="0" w:beforeAutospacing="off" w:after="0" w:afterAutospacing="off" w:line="288" w:lineRule="auto"/>
        <w:ind w:left="0" w:right="0"/>
        <w:jc w:val="left"/>
        <w:rPr>
          <w:rFonts w:ascii="Arial" w:hAnsi="Arial" w:cs="Arial"/>
          <w:lang w:val="de-DE"/>
        </w:rPr>
      </w:pPr>
      <w:r w:rsidRPr="7E4FF7CD" w:rsidR="7E4FF7CD">
        <w:rPr>
          <w:rFonts w:ascii="Arial" w:hAnsi="Arial" w:cs="Arial"/>
          <w:lang w:val="de-DE"/>
        </w:rPr>
        <w:t>Bernstrasse 27</w:t>
      </w:r>
    </w:p>
    <w:p w:rsidR="00E15E83" w:rsidP="00060D13" w:rsidRDefault="00E15E83" w14:paraId="4D812AF5" w14:textId="35213B0C">
      <w:pPr>
        <w:pStyle w:val="Lauftext"/>
        <w:rPr>
          <w:rFonts w:ascii="Arial" w:hAnsi="Arial" w:cs="Arial"/>
          <w:lang w:val="de-DE"/>
        </w:rPr>
      </w:pPr>
      <w:r w:rsidRPr="7E4FF7CD" w:rsidR="7E4FF7CD">
        <w:rPr>
          <w:rFonts w:ascii="Arial" w:hAnsi="Arial" w:cs="Arial"/>
          <w:lang w:val="de-DE"/>
        </w:rPr>
        <w:t>8952 Schlieren</w:t>
      </w:r>
    </w:p>
    <w:p w:rsidR="00E15E83" w:rsidP="00060D13" w:rsidRDefault="00E15E83" w14:paraId="63E93AEA" w14:textId="77777777">
      <w:pPr>
        <w:pStyle w:val="Lauftext"/>
        <w:rPr>
          <w:rFonts w:ascii="Arial" w:hAnsi="Arial" w:cs="Arial"/>
          <w:lang w:val="de-DE"/>
        </w:rPr>
      </w:pPr>
      <w:bookmarkStart w:name="_GoBack" w:id="0"/>
      <w:bookmarkEnd w:id="0"/>
    </w:p>
    <w:p w:rsidR="00E15E83" w:rsidP="00060D13" w:rsidRDefault="00E15E83" w14:paraId="03E5389B" w14:textId="77777777">
      <w:pPr>
        <w:pStyle w:val="Lauftext"/>
        <w:rPr>
          <w:rFonts w:ascii="Arial" w:hAnsi="Arial" w:cs="Arial"/>
          <w:lang w:val="de-DE"/>
        </w:rPr>
      </w:pPr>
    </w:p>
    <w:p w:rsidR="00E15E83" w:rsidP="7E4FF7CD" w:rsidRDefault="00E15E83" w14:paraId="064EF3F9" w14:textId="663CDAF3">
      <w:pPr>
        <w:pStyle w:val="Lauftext"/>
        <w:tabs>
          <w:tab w:val="left" w:pos="5670"/>
        </w:tabs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${</w:t>
      </w:r>
      <w:r>
        <w:rPr>
          <w:rFonts w:ascii="Arial" w:hAnsi="Arial" w:cs="Arial"/>
          <w:lang w:val="de-DE"/>
        </w:rPr>
        <w:t>company</w:t>
      </w:r>
      <w:r>
        <w:rPr>
          <w:rFonts w:ascii="Arial" w:hAnsi="Arial" w:cs="Arial"/>
          <w:lang w:val="de-DE"/>
        </w:rPr>
        <w:t>}</w:t>
      </w:r>
    </w:p>
    <w:p w:rsidR="00E15E83" w:rsidP="7E4FF7CD" w:rsidRDefault="00E15E83" w14:paraId="20863616" w14:textId="3181D229">
      <w:pPr>
        <w:pStyle w:val="Lauftext"/>
        <w:tabs>
          <w:tab w:val="left" w:pos="5670"/>
        </w:tabs>
        <w:ind w:firstLine="5670"/>
        <w:rPr>
          <w:rFonts w:ascii="Arial" w:hAnsi="Arial" w:cs="Arial"/>
          <w:lang w:val="de-DE"/>
        </w:rPr>
      </w:pPr>
      <w:r w:rsidRPr="7E4FF7CD" w:rsidR="7E4FF7CD">
        <w:rPr>
          <w:rFonts w:ascii="Arial" w:hAnsi="Arial" w:cs="Arial"/>
          <w:lang w:val="de-DE"/>
        </w:rPr>
        <w:t>${</w:t>
      </w:r>
      <w:r w:rsidRPr="7E4FF7CD" w:rsidR="7E4FF7CD">
        <w:rPr>
          <w:rFonts w:ascii="Arial" w:hAnsi="Arial" w:cs="Arial"/>
          <w:lang w:val="de-DE"/>
        </w:rPr>
        <w:t>name</w:t>
      </w:r>
      <w:r w:rsidRPr="7E4FF7CD" w:rsidR="7E4FF7CD">
        <w:rPr>
          <w:rFonts w:ascii="Arial" w:hAnsi="Arial" w:cs="Arial"/>
          <w:lang w:val="de-DE"/>
        </w:rPr>
        <w:t>}</w:t>
      </w:r>
      <w:r>
        <w:rPr>
          <w:rFonts w:ascii="Arial" w:hAnsi="Arial" w:cs="Arial"/>
          <w:lang w:val="de-DE"/>
        </w:rPr>
        <w:tab/>
      </w:r>
    </w:p>
    <w:p w:rsidR="00E15E83" w:rsidP="008C0662" w:rsidRDefault="00E15E83" w14:paraId="5EC53588" w14:textId="4D2A8E33">
      <w:pPr>
        <w:pStyle w:val="Lauftext"/>
        <w:tabs>
          <w:tab w:val="left" w:pos="5670"/>
        </w:tabs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${address}</w:t>
      </w:r>
    </w:p>
    <w:p w:rsidR="00E15E83" w:rsidP="7E4FF7CD" w:rsidRDefault="00E15E83" w14:paraId="5E8C67F5" w14:textId="0C1F99B1">
      <w:pPr>
        <w:pStyle w:val="Lauftext"/>
        <w:tabs>
          <w:tab w:val="left" w:pos="5670"/>
        </w:tabs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${</w:t>
      </w:r>
      <w:r>
        <w:rPr>
          <w:rFonts w:ascii="Arial" w:hAnsi="Arial" w:cs="Arial"/>
          <w:lang w:val="de-DE"/>
        </w:rPr>
        <w:t>city</w:t>
      </w:r>
      <w:r>
        <w:rPr>
          <w:rFonts w:ascii="Arial" w:hAnsi="Arial" w:cs="Arial"/>
          <w:lang w:val="de-DE"/>
        </w:rPr>
        <w:t>}</w:t>
      </w:r>
    </w:p>
    <w:p w:rsidR="00E15E83" w:rsidP="7E4FF7CD" w:rsidRDefault="00E15E83" w14:paraId="14DDABAB" w14:textId="494809F6">
      <w:pPr>
        <w:pStyle w:val="Lauftext"/>
        <w:tabs>
          <w:tab w:val="left" w:pos="5670"/>
        </w:tabs>
        <w:ind w:firstLine="5670"/>
        <w:rPr>
          <w:rFonts w:ascii="Arial" w:hAnsi="Arial" w:cs="Arial"/>
          <w:lang w:val="de-DE"/>
        </w:rPr>
      </w:pPr>
      <w:r w:rsidRPr="7E4FF7CD" w:rsidR="7E4FF7CD">
        <w:rPr>
          <w:rFonts w:ascii="Arial" w:hAnsi="Arial" w:cs="Arial"/>
          <w:lang w:val="de-DE"/>
        </w:rPr>
        <w:t>${country}</w:t>
      </w:r>
    </w:p>
    <w:p w:rsidR="7E4FF7CD" w:rsidP="7E4FF7CD" w:rsidRDefault="7E4FF7CD" w14:paraId="2C689D98" w14:textId="7E73367E">
      <w:pPr>
        <w:pStyle w:val="Lauftext"/>
        <w:tabs>
          <w:tab w:val="left" w:leader="none" w:pos="5670"/>
        </w:tabs>
        <w:rPr>
          <w:rFonts w:ascii="Arial" w:hAnsi="Arial" w:cs="Arial"/>
          <w:lang w:val="de-DE"/>
        </w:rPr>
      </w:pPr>
    </w:p>
    <w:p w:rsidR="00E15E83" w:rsidP="008C0662" w:rsidRDefault="00E15E83" w14:paraId="749E1842" w14:textId="77777777">
      <w:pPr>
        <w:pStyle w:val="Lauftext"/>
        <w:tabs>
          <w:tab w:val="left" w:pos="5670"/>
        </w:tabs>
        <w:rPr>
          <w:rFonts w:ascii="Arial" w:hAnsi="Arial" w:cs="Arial"/>
          <w:lang w:val="de-DE"/>
        </w:rPr>
      </w:pPr>
    </w:p>
    <w:p w:rsidR="00E15E83" w:rsidP="008C0662" w:rsidRDefault="00E15E83" w14:paraId="096B7326" w14:textId="77777777">
      <w:pPr>
        <w:pStyle w:val="Lauftext"/>
        <w:tabs>
          <w:tab w:val="left" w:pos="5670"/>
        </w:tabs>
        <w:rPr>
          <w:rFonts w:ascii="Arial" w:hAnsi="Arial" w:cs="Arial"/>
          <w:lang w:val="de-DE"/>
        </w:rPr>
      </w:pPr>
    </w:p>
    <w:p w:rsidR="00060D13" w:rsidP="00060D13" w:rsidRDefault="00060D13" w14:paraId="15C69F2F" w14:textId="34F10641">
      <w:pPr>
        <w:pStyle w:val="Lauftext"/>
        <w:rPr>
          <w:rFonts w:ascii="Arial" w:hAnsi="Arial" w:cs="Arial"/>
          <w:noProof/>
        </w:rPr>
      </w:pPr>
      <w:r w:rsidRPr="7E4FF7CD" w:rsidR="7E4FF7CD">
        <w:rPr>
          <w:rFonts w:ascii="Arial" w:hAnsi="Arial" w:cs="Arial"/>
          <w:noProof/>
        </w:rPr>
        <w:t>Schlieren, ${date}</w:t>
      </w:r>
    </w:p>
    <w:p w:rsidR="7E4FF7CD" w:rsidP="7E4FF7CD" w:rsidRDefault="7E4FF7CD" w14:paraId="31A50326" w14:textId="6AF7F475">
      <w:pPr>
        <w:pStyle w:val="Lauftext"/>
        <w:rPr>
          <w:rFonts w:ascii="Arial" w:hAnsi="Arial" w:cs="Arial"/>
          <w:noProof/>
        </w:rPr>
      </w:pPr>
    </w:p>
    <w:p w:rsidR="00060D13" w:rsidP="00060D13" w:rsidRDefault="00060D13" w14:paraId="7FD592A1" w14:textId="77777777">
      <w:pPr>
        <w:pStyle w:val="Lauftext"/>
        <w:rPr>
          <w:rFonts w:ascii="Arial" w:hAnsi="Arial" w:cs="Arial"/>
          <w:noProof/>
        </w:rPr>
      </w:pPr>
    </w:p>
    <w:p w:rsidRPr="00060D13" w:rsidR="00060D13" w:rsidP="00060D13" w:rsidRDefault="003B562D" w14:paraId="7131F137" w14:textId="3F673269">
      <w:pPr>
        <w:rPr>
          <w:rFonts w:ascii="Arial" w:hAnsi="Arial" w:cs="Arial"/>
          <w:b/>
        </w:rPr>
      </w:pPr>
      <w:r w:rsidRPr="00060D13">
        <w:rPr>
          <w:rFonts w:ascii="Arial" w:hAnsi="Arial" w:cs="Arial"/>
          <w:b/>
        </w:rPr>
        <w:t>Betreff</w:t>
      </w:r>
    </w:p>
    <w:p w:rsidRPr="00060D13" w:rsidR="00060D13" w:rsidP="00060D13" w:rsidRDefault="00060D13" w14:paraId="7505ACCD" w14:textId="77777777">
      <w:pPr>
        <w:rPr>
          <w:rFonts w:ascii="Arial" w:hAnsi="Arial" w:cs="Arial"/>
        </w:rPr>
      </w:pPr>
    </w:p>
    <w:p w:rsidRPr="00060D13" w:rsidR="00060D13" w:rsidP="00060D13" w:rsidRDefault="00060D13" w14:paraId="75C31953" w14:textId="77777777">
      <w:pPr>
        <w:rPr>
          <w:rFonts w:ascii="Arial" w:hAnsi="Arial" w:cs="Arial"/>
          <w:noProof/>
        </w:rPr>
      </w:pPr>
    </w:p>
    <w:p w:rsidRPr="00060D13" w:rsidR="00060D13" w:rsidP="00060D13" w:rsidRDefault="00083603" w14:paraId="748FE38C" w14:textId="1B6821F3">
      <w:pPr>
        <w:rPr>
          <w:rFonts w:ascii="Arial" w:hAnsi="Arial" w:cs="Arial"/>
        </w:rPr>
      </w:pPr>
      <w:r w:rsidRPr="00060D13">
        <w:rPr>
          <w:rFonts w:ascii="Arial" w:hAnsi="Arial" w:cs="Arial"/>
        </w:rPr>
        <w:t xml:space="preserve">Sehr geehrte Damen und Herren </w:t>
      </w:r>
    </w:p>
    <w:p w:rsidRPr="00060D13" w:rsidR="00060D13" w:rsidP="00060D13" w:rsidRDefault="00060D13" w14:paraId="4F195F41" w14:textId="77777777" w14:noSpellErr="1">
      <w:pPr>
        <w:rPr>
          <w:rFonts w:ascii="Arial" w:hAnsi="Arial" w:cs="Arial"/>
        </w:rPr>
      </w:pPr>
    </w:p>
    <w:p w:rsidR="7E4FF7CD" w:rsidP="7E4FF7CD" w:rsidRDefault="7E4FF7CD" w14:paraId="5F48D2D3" w14:textId="594F4D4C">
      <w:pPr>
        <w:pStyle w:val="Standard"/>
        <w:rPr>
          <w:rFonts w:ascii="Arial" w:hAnsi="Arial" w:cs="Arial"/>
        </w:rPr>
      </w:pPr>
    </w:p>
    <w:p w:rsidRPr="00A44057" w:rsidR="00083603" w:rsidP="00060D13" w:rsidRDefault="00083603" w14:paraId="00A2C93F" w14:textId="77777777">
      <w:pPr>
        <w:rPr>
          <w:rFonts w:ascii="Arial" w:hAnsi="Arial" w:cs="Arial"/>
          <w:lang w:val="en"/>
        </w:rPr>
      </w:pPr>
    </w:p>
    <w:p w:rsidRPr="00A44057" w:rsidR="00083603" w:rsidP="00060D13" w:rsidRDefault="00083603" w14:paraId="000F2E63" w14:textId="77777777">
      <w:pPr>
        <w:rPr>
          <w:rFonts w:ascii="Arial" w:hAnsi="Arial" w:cs="Arial"/>
          <w:lang w:val="en"/>
        </w:rPr>
      </w:pPr>
    </w:p>
    <w:p w:rsidRPr="00A44057" w:rsidR="00083603" w:rsidP="00060D13" w:rsidRDefault="00083603" w14:paraId="61733DCB" w14:textId="77777777">
      <w:pPr>
        <w:rPr>
          <w:rFonts w:ascii="Arial" w:hAnsi="Arial" w:cs="Arial"/>
          <w:lang w:val="en"/>
        </w:rPr>
      </w:pPr>
    </w:p>
    <w:p w:rsidRPr="00A44057" w:rsidR="00083603" w:rsidP="00060D13" w:rsidRDefault="00083603" w14:paraId="1D167212" w14:textId="77777777">
      <w:pPr>
        <w:rPr>
          <w:rFonts w:ascii="Arial" w:hAnsi="Arial" w:cs="Arial"/>
          <w:lang w:val="en"/>
        </w:rPr>
      </w:pPr>
    </w:p>
    <w:p w:rsidRPr="00A44057" w:rsidR="001163DE" w:rsidP="00060D13" w:rsidRDefault="001163DE" w14:paraId="0122D749" w14:textId="77777777">
      <w:pPr>
        <w:rPr>
          <w:rFonts w:ascii="Arial" w:hAnsi="Arial" w:cs="Arial"/>
        </w:rPr>
      </w:pPr>
      <w:r w:rsidRPr="00A44057">
        <w:rPr>
          <w:rFonts w:ascii="Arial" w:hAnsi="Arial" w:cs="Arial"/>
        </w:rPr>
        <w:t>Freundliche Grüsse</w:t>
      </w:r>
    </w:p>
    <w:p w:rsidRPr="00A44057" w:rsidR="00723E1D" w:rsidP="00060D13" w:rsidRDefault="00723E1D" w14:paraId="30A9CE95" w14:textId="77777777">
      <w:pPr>
        <w:rPr>
          <w:rFonts w:ascii="Arial" w:hAnsi="Arial" w:cs="Arial"/>
        </w:rPr>
      </w:pPr>
    </w:p>
    <w:p w:rsidRPr="00A44057" w:rsidR="00723E1D" w:rsidP="00060D13" w:rsidRDefault="00723E1D" w14:paraId="7194DAD8" w14:textId="77777777">
      <w:pPr>
        <w:rPr>
          <w:rFonts w:ascii="Arial" w:hAnsi="Arial" w:cs="Arial"/>
        </w:rPr>
      </w:pPr>
    </w:p>
    <w:p w:rsidRPr="00A44057" w:rsidR="00723E1D" w:rsidP="00060D13" w:rsidRDefault="00723E1D" w14:paraId="769C9504" w14:textId="77777777">
      <w:pPr>
        <w:rPr>
          <w:rFonts w:ascii="Arial" w:hAnsi="Arial" w:cs="Arial"/>
        </w:rPr>
      </w:pPr>
    </w:p>
    <w:p w:rsidRPr="00A44057" w:rsidR="001163DE" w:rsidP="00060D13" w:rsidRDefault="00B33C9B" w14:paraId="700DA0BA" w14:textId="0C9FC3BF">
      <w:pPr>
        <w:rPr>
          <w:rFonts w:ascii="Arial" w:hAnsi="Arial" w:cs="Arial"/>
        </w:rPr>
      </w:pPr>
      <w:proofErr w:type="spellStart"/>
      <w:r w:rsidRPr="7E4FF7CD" w:rsidR="7E4FF7CD">
        <w:rPr>
          <w:rFonts w:ascii="Arial" w:hAnsi="Arial" w:cs="Arial"/>
        </w:rPr>
        <w:t>YourSwissCar</w:t>
      </w:r>
      <w:proofErr w:type="spellEnd"/>
      <w:r w:rsidRPr="7E4FF7CD" w:rsidR="7E4FF7CD">
        <w:rPr>
          <w:rFonts w:ascii="Arial" w:hAnsi="Arial" w:cs="Arial"/>
        </w:rPr>
        <w:t xml:space="preserve"> GmbH</w:t>
      </w:r>
    </w:p>
    <w:sectPr w:rsidRPr="00A44057" w:rsidR="001163DE" w:rsidSect="00E77CBB">
      <w:footerReference w:type="default" r:id="rId7"/>
      <w:pgSz w:w="11906" w:h="16838" w:orient="portrait" w:code="9"/>
      <w:pgMar w:top="854" w:right="1134" w:bottom="1134" w:left="1366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0D5" w:rsidP="00481865" w:rsidRDefault="007A30D5" w14:paraId="5A313DD9" w14:textId="77777777">
      <w:pPr>
        <w:spacing w:line="240" w:lineRule="auto"/>
      </w:pPr>
      <w:r>
        <w:separator/>
      </w:r>
    </w:p>
  </w:endnote>
  <w:endnote w:type="continuationSeparator" w:id="0">
    <w:p w:rsidR="007A30D5" w:rsidP="00481865" w:rsidRDefault="007A30D5" w14:paraId="68F64D3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A26EDD" w:rsidR="00A26EDD" w:rsidP="004D5141" w:rsidRDefault="00B33C9B" w14:paraId="2660C986" w14:textId="77777777">
    <w:pPr>
      <w:pStyle w:val="Fuzeile"/>
      <w:tabs>
        <w:tab w:val="clear" w:pos="9072"/>
        <w:tab w:val="right" w:pos="9407"/>
      </w:tabs>
    </w:pPr>
    <w:r>
      <w:tab/>
    </w:r>
    <w:r w:rsidR="004D5141">
      <w:tab/>
    </w:r>
    <w:r w:rsidR="00A26EDD">
      <w:t xml:space="preserve">Seite </w:t>
    </w:r>
    <w:r w:rsidR="002070D2">
      <w:fldChar w:fldCharType="begin"/>
    </w:r>
    <w:r w:rsidR="002070D2">
      <w:instrText xml:space="preserve"> PAGE  \* Arabic  \* MERGEFORMAT </w:instrText>
    </w:r>
    <w:r w:rsidR="002070D2">
      <w:fldChar w:fldCharType="separate"/>
    </w:r>
    <w:r w:rsidR="00083603">
      <w:rPr>
        <w:noProof/>
      </w:rPr>
      <w:t>2</w:t>
    </w:r>
    <w:r w:rsidR="002070D2">
      <w:fldChar w:fldCharType="end"/>
    </w:r>
    <w:r w:rsidR="00540471">
      <w:t xml:space="preserve"> von </w:t>
    </w:r>
    <w:r w:rsidR="007A30D5">
      <w:fldChar w:fldCharType="begin"/>
    </w:r>
    <w:r w:rsidR="007A30D5">
      <w:instrText xml:space="preserve"> NUMPAGES  \* Arabic  \* MERGEFORMAT </w:instrText>
    </w:r>
    <w:r w:rsidR="007A30D5">
      <w:fldChar w:fldCharType="separate"/>
    </w:r>
    <w:r w:rsidR="00083603">
      <w:rPr>
        <w:noProof/>
      </w:rPr>
      <w:t>2</w:t>
    </w:r>
    <w:r w:rsidR="007A30D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0D5" w:rsidP="00481865" w:rsidRDefault="007A30D5" w14:paraId="1497B2BD" w14:textId="77777777">
      <w:pPr>
        <w:spacing w:line="240" w:lineRule="auto"/>
      </w:pPr>
      <w:r>
        <w:separator/>
      </w:r>
    </w:p>
  </w:footnote>
  <w:footnote w:type="continuationSeparator" w:id="0">
    <w:p w:rsidR="007A30D5" w:rsidP="00481865" w:rsidRDefault="007A30D5" w14:paraId="09AF45E1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3"/>
  <w:attachedTemplate r:id="rId1"/>
  <w:trackRevisions w:val="false"/>
  <w:defaultTabStop w:val="709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03"/>
    <w:rsid w:val="00010AEA"/>
    <w:rsid w:val="0002629B"/>
    <w:rsid w:val="00060D13"/>
    <w:rsid w:val="00083603"/>
    <w:rsid w:val="001163DE"/>
    <w:rsid w:val="00186249"/>
    <w:rsid w:val="002070D2"/>
    <w:rsid w:val="0023661C"/>
    <w:rsid w:val="0024467A"/>
    <w:rsid w:val="002E7A0E"/>
    <w:rsid w:val="00335396"/>
    <w:rsid w:val="003B401A"/>
    <w:rsid w:val="003B562D"/>
    <w:rsid w:val="003B65DB"/>
    <w:rsid w:val="004123FF"/>
    <w:rsid w:val="004574C5"/>
    <w:rsid w:val="004643BA"/>
    <w:rsid w:val="00481865"/>
    <w:rsid w:val="004D4DDD"/>
    <w:rsid w:val="004D5141"/>
    <w:rsid w:val="004F4949"/>
    <w:rsid w:val="00540471"/>
    <w:rsid w:val="00565571"/>
    <w:rsid w:val="005C62AD"/>
    <w:rsid w:val="005D6017"/>
    <w:rsid w:val="005E1EAA"/>
    <w:rsid w:val="006054BA"/>
    <w:rsid w:val="00640855"/>
    <w:rsid w:val="006C3CAD"/>
    <w:rsid w:val="006D3C4F"/>
    <w:rsid w:val="00723E1D"/>
    <w:rsid w:val="007A30D5"/>
    <w:rsid w:val="007E0B01"/>
    <w:rsid w:val="00833B94"/>
    <w:rsid w:val="00857414"/>
    <w:rsid w:val="00857510"/>
    <w:rsid w:val="008C0662"/>
    <w:rsid w:val="008F18F4"/>
    <w:rsid w:val="00907E3A"/>
    <w:rsid w:val="009D42BC"/>
    <w:rsid w:val="00A17FDA"/>
    <w:rsid w:val="00A26EDD"/>
    <w:rsid w:val="00A44057"/>
    <w:rsid w:val="00A678D8"/>
    <w:rsid w:val="00A84A15"/>
    <w:rsid w:val="00AD3766"/>
    <w:rsid w:val="00B33C9B"/>
    <w:rsid w:val="00B57B53"/>
    <w:rsid w:val="00BB1565"/>
    <w:rsid w:val="00C156D4"/>
    <w:rsid w:val="00C46412"/>
    <w:rsid w:val="00C7744C"/>
    <w:rsid w:val="00D00ACB"/>
    <w:rsid w:val="00D26744"/>
    <w:rsid w:val="00D31AE2"/>
    <w:rsid w:val="00DE2EC4"/>
    <w:rsid w:val="00E15E83"/>
    <w:rsid w:val="00E35E64"/>
    <w:rsid w:val="00E37CB3"/>
    <w:rsid w:val="00E77CBB"/>
    <w:rsid w:val="00F17FAD"/>
    <w:rsid w:val="00F4223E"/>
    <w:rsid w:val="00FC3CD0"/>
    <w:rsid w:val="7E4FF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AC2536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Standard" w:default="1">
    <w:name w:val="Normal"/>
    <w:unhideWhenUsed/>
    <w:qFormat/>
    <w:rsid w:val="005D6017"/>
  </w:style>
  <w:style w:type="paragraph" w:styleId="berschrift1">
    <w:name w:val="heading 1"/>
    <w:basedOn w:val="Standard"/>
    <w:next w:val="Standard"/>
    <w:link w:val="berschrift1Zchn"/>
    <w:uiPriority w:val="9"/>
    <w:unhideWhenUsed/>
    <w:rsid w:val="001163D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AE9638" w:themeColor="accent1" w:themeShade="BF"/>
      <w:sz w:val="28"/>
      <w:szCs w:val="2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4D5141"/>
    <w:rPr>
      <w:rFonts w:asciiTheme="majorHAnsi" w:hAnsiTheme="majorHAnsi" w:eastAsiaTheme="majorEastAsia" w:cstheme="majorBidi"/>
      <w:b/>
      <w:bCs/>
      <w:color w:val="AE9638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4A15"/>
    <w:pPr>
      <w:spacing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A84A15"/>
    <w:rPr>
      <w:rFonts w:ascii="Tahoma" w:hAnsi="Tahoma" w:cs="Tahoma"/>
      <w:sz w:val="16"/>
      <w:szCs w:val="16"/>
    </w:rPr>
  </w:style>
  <w:style w:type="paragraph" w:styleId="Anrede">
    <w:name w:val="Salutation"/>
    <w:basedOn w:val="Lauftext"/>
    <w:next w:val="Standard"/>
    <w:link w:val="AnredeZchn"/>
    <w:uiPriority w:val="1"/>
    <w:rsid w:val="005D6017"/>
    <w:pPr>
      <w:spacing w:after="180"/>
    </w:pPr>
  </w:style>
  <w:style w:type="paragraph" w:styleId="Kopfzeile">
    <w:name w:val="header"/>
    <w:basedOn w:val="Standard"/>
    <w:link w:val="KopfzeileZchn"/>
    <w:uiPriority w:val="99"/>
    <w:unhideWhenUsed/>
    <w:rsid w:val="00481865"/>
    <w:pPr>
      <w:tabs>
        <w:tab w:val="center" w:pos="4536"/>
        <w:tab w:val="right" w:pos="9072"/>
      </w:tabs>
      <w:spacing w:line="240" w:lineRule="auto"/>
    </w:pPr>
  </w:style>
  <w:style w:type="character" w:styleId="AnredeZchn" w:customStyle="1">
    <w:name w:val="Anrede Zchn"/>
    <w:basedOn w:val="Absatz-Standardschriftart"/>
    <w:link w:val="Anrede"/>
    <w:uiPriority w:val="1"/>
    <w:rsid w:val="005D6017"/>
  </w:style>
  <w:style w:type="character" w:styleId="KopfzeileZchn" w:customStyle="1">
    <w:name w:val="Kopfzeile Zchn"/>
    <w:basedOn w:val="Absatz-Standardschriftart"/>
    <w:link w:val="Kopfzeile"/>
    <w:uiPriority w:val="99"/>
    <w:rsid w:val="004D5141"/>
  </w:style>
  <w:style w:type="paragraph" w:styleId="Fuzeile">
    <w:name w:val="footer"/>
    <w:basedOn w:val="Standard"/>
    <w:link w:val="FuzeileZchn"/>
    <w:uiPriority w:val="99"/>
    <w:unhideWhenUsed/>
    <w:rsid w:val="00481865"/>
    <w:pPr>
      <w:tabs>
        <w:tab w:val="center" w:pos="4536"/>
        <w:tab w:val="right" w:pos="9072"/>
      </w:tabs>
      <w:spacing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4D5141"/>
  </w:style>
  <w:style w:type="paragraph" w:styleId="Lauftext" w:customStyle="1">
    <w:name w:val="Lauftext"/>
    <w:basedOn w:val="Standard"/>
    <w:link w:val="LauftextZchn"/>
    <w:qFormat/>
    <w:rsid w:val="00723E1D"/>
  </w:style>
  <w:style w:type="paragraph" w:styleId="Absendername" w:customStyle="1">
    <w:name w:val="Absendername"/>
    <w:basedOn w:val="Standard"/>
    <w:next w:val="Standard"/>
    <w:link w:val="AbsendernameZchn"/>
    <w:uiPriority w:val="7"/>
    <w:qFormat/>
    <w:rsid w:val="00723E1D"/>
  </w:style>
  <w:style w:type="character" w:styleId="LauftextZchn" w:customStyle="1">
    <w:name w:val="Lauftext Zchn"/>
    <w:basedOn w:val="Absatz-Standardschriftart"/>
    <w:link w:val="Lauftext"/>
    <w:rsid w:val="00723E1D"/>
  </w:style>
  <w:style w:type="character" w:styleId="AbsendernameZchn" w:customStyle="1">
    <w:name w:val="Absendername Zchn"/>
    <w:basedOn w:val="LauftextZchn"/>
    <w:link w:val="Absendername"/>
    <w:uiPriority w:val="7"/>
    <w:rsid w:val="005D6017"/>
  </w:style>
  <w:style w:type="paragraph" w:styleId="Betreff" w:customStyle="1">
    <w:name w:val="Betreff"/>
    <w:basedOn w:val="Standard"/>
    <w:qFormat/>
    <w:rsid w:val="005D6017"/>
    <w:pPr>
      <w:spacing w:before="360" w:after="180"/>
    </w:pPr>
    <w:rPr>
      <w:rFonts w:ascii="Calibri" w:hAnsi="Calibri"/>
      <w:b/>
      <w:color w:val="69676D" w:themeColor="text2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723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customXml" Target="../customXml/item1.xml" Id="rId1" /><Relationship Type="http://schemas.openxmlformats.org/officeDocument/2006/relationships/styles" Target="styles.xml" Id="rId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chaelmuther:Desktop:Briefvorlage.dotx" TargetMode="External"/></Relationships>
</file>

<file path=word/theme/theme1.xml><?xml version="1.0" encoding="utf-8"?>
<a:theme xmlns:a="http://schemas.openxmlformats.org/drawingml/2006/main" name="Larissa-Design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Styl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AE861-2A4B-0147-A4C0-74ABCB3E56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Macintosh HD:Users:michaelmuther:Desktop:Briefvorlage.dotx</ap:Template>
  <ap:Application>Microsoft Word for the web</ap:Application>
  <ap:DocSecurity>0</ap:DocSecurity>
  <ap:ScaleCrop>false</ap:ScaleCrop>
  <ap:Manager/>
  <ap:Company>https://www.muster-vorlage.ch</ap:Company>
  <ap:SharedDoc>false</ap:SharedDoc>
  <ap:HyperlinkBase>https://www.muster-vorlage.ch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Brief Vorlage Sichtfenster rechts</dc:title>
  <dc:subject>Brief Vorlage Sichtfenster rechts</dc:subject>
  <dc:creator>Muster-Vorlage.ch</dc:creator>
  <keywords>Brief Vorlage</keywords>
  <dc:description>https://www.muster-vorlage.ch</dc:description>
  <lastModifiedBy>Nadim Salloum</lastModifiedBy>
  <revision>10</revision>
  <lastPrinted>2016-04-19T11:51:00.0000000Z</lastPrinted>
  <dcterms:created xsi:type="dcterms:W3CDTF">2017-02-03T14:19:00.0000000Z</dcterms:created>
  <dcterms:modified xsi:type="dcterms:W3CDTF">2021-10-20T15:59:45.7352636Z</dcterms:modified>
  <category/>
</coreProperties>
</file>